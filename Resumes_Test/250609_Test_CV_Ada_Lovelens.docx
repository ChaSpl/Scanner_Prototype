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B7F8" w14:textId="77777777" w:rsidR="007F2798" w:rsidRDefault="00000000">
      <w:r>
        <w:t xml:space="preserve">Dr. Ada </w:t>
      </w:r>
      <w:proofErr w:type="spellStart"/>
      <w:r>
        <w:t>Lovelens</w:t>
      </w:r>
      <w:proofErr w:type="spellEnd"/>
    </w:p>
    <w:p w14:paraId="4A518FDE" w14:textId="7ABA7B8A" w:rsidR="007F2798" w:rsidRDefault="00000000">
      <w:r>
        <w:t>Email: ada.lovelens@research.ai | Phone: +41 79 123 4567</w:t>
      </w:r>
      <w:r w:rsidR="00296C94">
        <w:t xml:space="preserve"> | Web: ada@lovelens.org</w:t>
      </w:r>
    </w:p>
    <w:p w14:paraId="36090B45" w14:textId="77777777" w:rsidR="007F2798" w:rsidRDefault="007F2798"/>
    <w:p w14:paraId="140224D2" w14:textId="77777777" w:rsidR="007F2798" w:rsidRDefault="00000000">
      <w:r>
        <w:t>Education:</w:t>
      </w:r>
    </w:p>
    <w:p w14:paraId="314B3C18" w14:textId="77777777" w:rsidR="007F2798" w:rsidRDefault="00000000">
      <w:r>
        <w:t>Ph.D. in Machine Learning, ETH Zurich (2015–2019)</w:t>
      </w:r>
    </w:p>
    <w:p w14:paraId="2E4D3A37" w14:textId="77777777" w:rsidR="007F2798" w:rsidRDefault="00000000">
      <w:r>
        <w:t>M.Sc. in Computer Science, University of Zurich (2013–2015)</w:t>
      </w:r>
    </w:p>
    <w:p w14:paraId="63BF0D1F" w14:textId="77777777" w:rsidR="007F2798" w:rsidRDefault="007F2798"/>
    <w:p w14:paraId="3367407E" w14:textId="77777777" w:rsidR="007F2798" w:rsidRDefault="00000000">
      <w:r>
        <w:t>Professional Experience:</w:t>
      </w:r>
    </w:p>
    <w:p w14:paraId="1B2200A3" w14:textId="77777777" w:rsidR="007F2798" w:rsidRDefault="00000000">
      <w:r>
        <w:t>AI Ethics Research Lead, Centre for AI Policy (2020–present), Zurich</w:t>
      </w:r>
    </w:p>
    <w:p w14:paraId="027F1F0C" w14:textId="39C4B5E4" w:rsidR="007F2798" w:rsidRDefault="00000000">
      <w:r>
        <w:t>Leading projects on responsible AI and interpretability methods</w:t>
      </w:r>
    </w:p>
    <w:p w14:paraId="61D6BAD1" w14:textId="77777777" w:rsidR="007F2798" w:rsidRDefault="007F2798"/>
    <w:p w14:paraId="05C9CB42" w14:textId="77777777" w:rsidR="007F2798" w:rsidRDefault="00000000">
      <w:r>
        <w:t>Languages:</w:t>
      </w:r>
    </w:p>
    <w:p w14:paraId="2987599A" w14:textId="77777777" w:rsidR="007F2798" w:rsidRDefault="00000000">
      <w:r>
        <w:t>English – Native speaker</w:t>
      </w:r>
    </w:p>
    <w:p w14:paraId="48852C61" w14:textId="77777777" w:rsidR="007F2798" w:rsidRDefault="00000000">
      <w:r>
        <w:t>German – Fluent spoken, professional written</w:t>
      </w:r>
    </w:p>
    <w:p w14:paraId="3804715C" w14:textId="77777777" w:rsidR="007F2798" w:rsidRDefault="00000000">
      <w:r>
        <w:t>French – Intermediate spoken, basic written</w:t>
      </w:r>
    </w:p>
    <w:p w14:paraId="1D7DB462" w14:textId="77777777" w:rsidR="007F2798" w:rsidRDefault="007F2798"/>
    <w:p w14:paraId="7A7DE4E5" w14:textId="77777777" w:rsidR="007F2798" w:rsidRDefault="00000000">
      <w:r>
        <w:t>Further Education:</w:t>
      </w:r>
    </w:p>
    <w:p w14:paraId="4AC32877" w14:textId="77777777" w:rsidR="007F2798" w:rsidRDefault="00000000">
      <w:r>
        <w:t>Deep Reinforcement Learning Bootcamp – OpenAI – 2022</w:t>
      </w:r>
    </w:p>
    <w:p w14:paraId="1465BADA" w14:textId="2E49642C" w:rsidR="006D190D" w:rsidRDefault="006D190D">
      <w:r>
        <w:t xml:space="preserve">AI Safety – </w:t>
      </w:r>
      <w:proofErr w:type="spellStart"/>
      <w:r>
        <w:t>BlueDot</w:t>
      </w:r>
      <w:proofErr w:type="spellEnd"/>
      <w:r>
        <w:t xml:space="preserve">  -2025</w:t>
      </w:r>
    </w:p>
    <w:p w14:paraId="3BF44010" w14:textId="77777777" w:rsidR="007F2798" w:rsidRDefault="007F2798"/>
    <w:p w14:paraId="244A6FB2" w14:textId="77777777" w:rsidR="007F2798" w:rsidRDefault="00000000">
      <w:r>
        <w:t>Certifications:</w:t>
      </w:r>
    </w:p>
    <w:p w14:paraId="56ABB6E3" w14:textId="77777777" w:rsidR="007F2798" w:rsidRDefault="00000000">
      <w:r>
        <w:t>Certified AI Auditor – ISO AI Standards Board – 2023</w:t>
      </w:r>
    </w:p>
    <w:p w14:paraId="1493F749" w14:textId="77777777" w:rsidR="007F2798" w:rsidRDefault="007F2798"/>
    <w:p w14:paraId="0B8276AD" w14:textId="77777777" w:rsidR="007F2798" w:rsidRDefault="00000000">
      <w:r>
        <w:t>Awards:</w:t>
      </w:r>
    </w:p>
    <w:p w14:paraId="270F8572" w14:textId="77777777" w:rsidR="007F2798" w:rsidRDefault="00000000">
      <w:r>
        <w:t>Young Investigator in Ethics, Swiss National Science Foundation, 2021</w:t>
      </w:r>
    </w:p>
    <w:p w14:paraId="197F1B8A" w14:textId="77777777" w:rsidR="007F2798" w:rsidRDefault="007F2798"/>
    <w:p w14:paraId="3C504EA8" w14:textId="77777777" w:rsidR="007F2798" w:rsidRDefault="00000000">
      <w:r>
        <w:lastRenderedPageBreak/>
        <w:t>Personal Achievements:</w:t>
      </w:r>
    </w:p>
    <w:p w14:paraId="6FE64E7B" w14:textId="77777777" w:rsidR="007F2798" w:rsidRDefault="00000000">
      <w:r>
        <w:t>• Wrote and staged a play on the moral dilemmas of AI</w:t>
      </w:r>
    </w:p>
    <w:p w14:paraId="715DC183" w14:textId="77777777" w:rsidR="007F2798" w:rsidRDefault="00000000">
      <w:r>
        <w:t>• Developed a vegan cheese with machine-optimized fermentation</w:t>
      </w:r>
    </w:p>
    <w:p w14:paraId="34D5B01B" w14:textId="77777777" w:rsidR="007F2798" w:rsidRDefault="007F2798"/>
    <w:sectPr w:rsidR="007F2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430535">
    <w:abstractNumId w:val="8"/>
  </w:num>
  <w:num w:numId="2" w16cid:durableId="85883704">
    <w:abstractNumId w:val="6"/>
  </w:num>
  <w:num w:numId="3" w16cid:durableId="14579336">
    <w:abstractNumId w:val="5"/>
  </w:num>
  <w:num w:numId="4" w16cid:durableId="1333601534">
    <w:abstractNumId w:val="4"/>
  </w:num>
  <w:num w:numId="5" w16cid:durableId="358093705">
    <w:abstractNumId w:val="7"/>
  </w:num>
  <w:num w:numId="6" w16cid:durableId="360739491">
    <w:abstractNumId w:val="3"/>
  </w:num>
  <w:num w:numId="7" w16cid:durableId="1607346322">
    <w:abstractNumId w:val="2"/>
  </w:num>
  <w:num w:numId="8" w16cid:durableId="2056854823">
    <w:abstractNumId w:val="1"/>
  </w:num>
  <w:num w:numId="9" w16cid:durableId="178615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C94"/>
    <w:rsid w:val="00326F90"/>
    <w:rsid w:val="00604E9E"/>
    <w:rsid w:val="006D190D"/>
    <w:rsid w:val="007F2798"/>
    <w:rsid w:val="00AA1D8D"/>
    <w:rsid w:val="00AD14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28FB8"/>
  <w14:defaultImageDpi w14:val="300"/>
  <w15:docId w15:val="{4A55E021-3873-4AC5-96F3-981CF38B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ChaSpl</cp:lastModifiedBy>
  <cp:revision>3</cp:revision>
  <dcterms:created xsi:type="dcterms:W3CDTF">2013-12-23T23:15:00Z</dcterms:created>
  <dcterms:modified xsi:type="dcterms:W3CDTF">2025-06-12T15:11:00Z</dcterms:modified>
  <cp:category/>
</cp:coreProperties>
</file>